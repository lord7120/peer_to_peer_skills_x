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SkillX – Peer-to-Peer Skill Exchange Platform</w:t>
      </w:r>
    </w:p>
    <w:p>
      <w:pPr>
        <w:pStyle w:val="Heading1"/>
      </w:pPr>
      <w:r>
        <w:t>User Roles</w:t>
      </w:r>
    </w:p>
    <w:p>
      <w:pPr>
        <w:pStyle w:val="Heading2"/>
      </w:pPr>
      <w:r>
        <w:t>1. Normal User</w:t>
      </w:r>
    </w:p>
    <w:p>
      <w:r>
        <w:br/>
        <w:t>- Can register/login</w:t>
        <w:br/>
        <w:t>- Create/edit a personal profile</w:t>
        <w:br/>
        <w:t>- Post skills offered</w:t>
        <w:br/>
        <w:t>- Post skills needed (requests)</w:t>
        <w:br/>
        <w:t>- Search and filter available skills</w:t>
        <w:br/>
        <w:t>- Message other users for collaboration</w:t>
        <w:br/>
        <w:t>- Accept/decline skill exchange offers</w:t>
        <w:br/>
        <w:t>- Give ratings &amp; reviews</w:t>
        <w:br/>
      </w:r>
    </w:p>
    <w:p>
      <w:pPr>
        <w:pStyle w:val="Heading2"/>
      </w:pPr>
      <w:r>
        <w:t>2. Admin</w:t>
      </w:r>
    </w:p>
    <w:p>
      <w:r>
        <w:br/>
        <w:t>- View/manage all users and posts</w:t>
        <w:br/>
        <w:t>- Delete or ban inappropriate content</w:t>
        <w:br/>
        <w:t>- Handle reported users/posts</w:t>
        <w:br/>
        <w:t>- Moderate flagged chats or profiles</w:t>
        <w:br/>
      </w:r>
    </w:p>
    <w:p>
      <w:pPr>
        <w:pStyle w:val="Heading1"/>
      </w:pPr>
      <w:r>
        <w:t>Core Features</w:t>
      </w:r>
    </w:p>
    <w:p>
      <w:pPr>
        <w:pStyle w:val="Heading2"/>
      </w:pPr>
      <w:r>
        <w:t>Authentication</w:t>
      </w:r>
    </w:p>
    <w:p>
      <w:r>
        <w:br/>
        <w:t>- Sign up with email/password or Google login</w:t>
        <w:br/>
        <w:t>- JWT-based or session login system</w:t>
        <w:br/>
        <w:t>- Forgot password / reset email</w:t>
        <w:br/>
      </w:r>
    </w:p>
    <w:p>
      <w:pPr>
        <w:pStyle w:val="Heading2"/>
      </w:pPr>
      <w:r>
        <w:t>User Profile</w:t>
      </w:r>
    </w:p>
    <w:p>
      <w:r>
        <w:br/>
        <w:t>- Name, profile photo, bio</w:t>
        <w:br/>
        <w:t>- Tags of skills offered and skills needed</w:t>
        <w:br/>
        <w:t>- Portfolio section (upload samples/images)</w:t>
        <w:br/>
        <w:t>- Display reviews &amp; ratings</w:t>
        <w:br/>
      </w:r>
    </w:p>
    <w:p>
      <w:pPr>
        <w:pStyle w:val="Heading2"/>
      </w:pPr>
      <w:r>
        <w:t>Skill Listing System</w:t>
      </w:r>
    </w:p>
    <w:p>
      <w:r>
        <w:br/>
        <w:t>- Post a Skill Offered:</w:t>
        <w:br/>
        <w:t xml:space="preserve">  - Title, description, category (e.g., design, tech, writing)</w:t>
        <w:br/>
        <w:t xml:space="preserve">  - Time availability</w:t>
        <w:br/>
        <w:t xml:space="preserve">  - Upload media (image, PDF, etc.)</w:t>
        <w:br/>
        <w:t>- Post a Skill Needed:</w:t>
        <w:br/>
        <w:t xml:space="preserve">  - Title, description, what you’re seeking</w:t>
        <w:br/>
        <w:t xml:space="preserve">  - Deadline (optional)</w:t>
        <w:br/>
      </w:r>
    </w:p>
    <w:p>
      <w:pPr>
        <w:pStyle w:val="Heading2"/>
      </w:pPr>
      <w:r>
        <w:t>Search &amp; Match</w:t>
      </w:r>
    </w:p>
    <w:p>
      <w:r>
        <w:br/>
        <w:t>- Filter by skill type, category, or tags</w:t>
        <w:br/>
        <w:t>- Option to filter "Skills Needed" vs "Skills Offered"</w:t>
        <w:br/>
        <w:t>- Suggest matching users based on complementary skills</w:t>
        <w:br/>
      </w:r>
    </w:p>
    <w:p>
      <w:pPr>
        <w:pStyle w:val="Heading2"/>
      </w:pPr>
      <w:r>
        <w:t>Chat System</w:t>
      </w:r>
    </w:p>
    <w:p>
      <w:r>
        <w:br/>
        <w:t>- Direct messaging between matched users</w:t>
        <w:br/>
        <w:t>- Real-time (or simulated) chatbox</w:t>
        <w:br/>
        <w:t>- Exchange status: Pending / Accepted / Completed</w:t>
        <w:br/>
        <w:t>- Flag/report chat option</w:t>
        <w:br/>
      </w:r>
    </w:p>
    <w:p>
      <w:pPr>
        <w:pStyle w:val="Heading2"/>
      </w:pPr>
      <w:r>
        <w:t>Skill Exchange Tracker</w:t>
      </w:r>
    </w:p>
    <w:p>
      <w:r>
        <w:br/>
        <w:t>- Users can set an exchange status:</w:t>
        <w:br/>
        <w:t xml:space="preserve">  - Offer Sent → Offer Accepted → Exchange In Progress → Completed</w:t>
        <w:br/>
        <w:t>- Rating prompt on completion</w:t>
        <w:br/>
      </w:r>
    </w:p>
    <w:p>
      <w:pPr>
        <w:pStyle w:val="Heading2"/>
      </w:pPr>
      <w:r>
        <w:t>Rating &amp; Review</w:t>
      </w:r>
    </w:p>
    <w:p>
      <w:r>
        <w:br/>
        <w:t>- After successful exchanges, users rate each other (1–5 stars)</w:t>
        <w:br/>
        <w:t>- Short feedback field</w:t>
        <w:br/>
        <w:t>- Visible on profiles</w:t>
        <w:br/>
      </w:r>
    </w:p>
    <w:p>
      <w:pPr>
        <w:pStyle w:val="Heading1"/>
      </w:pPr>
      <w:r>
        <w:t>Admin Dashboard</w:t>
      </w:r>
    </w:p>
    <w:p>
      <w:r>
        <w:br/>
        <w:t>- View user list, skill post list</w:t>
        <w:br/>
        <w:t>- Delete or edit inappropriate content</w:t>
        <w:br/>
        <w:t>- View flagged chats or users</w:t>
        <w:br/>
        <w:t>- Email notifications to flagged users</w:t>
        <w:br/>
        <w:t>- Stats: number of users, exchanges completed</w:t>
        <w:br/>
      </w:r>
    </w:p>
    <w:p>
      <w:pPr>
        <w:pStyle w:val="Heading1"/>
      </w:pPr>
      <w:r>
        <w:t>Optional (Nice-to-Have) Features</w:t>
      </w:r>
    </w:p>
    <w:p>
      <w:r>
        <w:br/>
        <w:t>- Email Notifications for exchange requests or chat replies</w:t>
        <w:br/>
        <w:t>- Notification Bell for alerts (new messages, review requests)</w:t>
        <w:br/>
        <w:t>- Google Calendar Sync for time-based skill sessions</w:t>
        <w:br/>
        <w:t>- Skill Match Suggestions using AI (OpenAI, optional)</w:t>
        <w:br/>
        <w:t>- Leaderboard/Badge System: for top-rated users</w:t>
        <w:br/>
      </w:r>
    </w:p>
    <w:p>
      <w:pPr>
        <w:pStyle w:val="Heading1"/>
      </w:pPr>
      <w:r>
        <w:t>Frontend UI Notes</w:t>
      </w:r>
    </w:p>
    <w:p>
      <w:r>
        <w:br/>
        <w:t>- Responsive design (mobile &amp; desktop)</w:t>
        <w:br/>
        <w:t>- Clean layout with categories like: Design, Tech, Writing, Music, etc.</w:t>
        <w:br/>
        <w:t>- Use of icons/emojis for user-friendly interaction</w:t>
        <w:br/>
        <w:t>- Option to "bookmark" or "favorite" other users' posts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